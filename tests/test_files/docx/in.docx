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E340F" w14:textId="20A8FA3C" w:rsidR="001D26A2" w:rsidRDefault="001D26A2" w:rsidP="001D2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zh-CN"/>
        </w:rPr>
      </w:pPr>
    </w:p>
    <w:p w14:paraId="512FD2FE" w14:textId="77777777" w:rsidR="001D26A2" w:rsidRPr="00FE753E" w:rsidRDefault="001D26A2" w:rsidP="001D26A2">
      <w:pPr>
        <w:pStyle w:val="1"/>
        <w:rPr>
          <w:lang w:eastAsia="zh-CN"/>
        </w:rPr>
      </w:pPr>
      <w:r w:rsidRPr="00FE753E">
        <w:rPr>
          <w:rFonts w:hint="eastAsia"/>
          <w:lang w:eastAsia="zh-CN"/>
        </w:rPr>
        <w:t>小</w:t>
      </w:r>
      <w:r w:rsidRPr="00FE753E">
        <w:rPr>
          <w:rFonts w:ascii="微软雅黑" w:eastAsia="微软雅黑" w:hAnsi="微软雅黑" w:cs="微软雅黑" w:hint="eastAsia"/>
          <w:lang w:eastAsia="zh-CN"/>
        </w:rPr>
        <w:t>红书</w:t>
      </w:r>
      <w:r w:rsidRPr="00FE753E">
        <w:rPr>
          <w:rFonts w:hint="eastAsia"/>
          <w:lang w:eastAsia="zh-CN"/>
        </w:rPr>
        <w:t>/</w:t>
      </w:r>
      <w:r w:rsidRPr="00FE753E">
        <w:rPr>
          <w:rFonts w:hint="eastAsia"/>
          <w:lang w:eastAsia="zh-CN"/>
        </w:rPr>
        <w:t>知乎</w:t>
      </w:r>
      <w:r w:rsidRPr="00FE753E">
        <w:rPr>
          <w:rFonts w:hint="eastAsia"/>
          <w:lang w:eastAsia="zh-CN"/>
        </w:rPr>
        <w:t>/</w:t>
      </w:r>
      <w:r w:rsidRPr="00FE753E">
        <w:rPr>
          <w:rFonts w:hint="eastAsia"/>
          <w:lang w:eastAsia="zh-CN"/>
        </w:rPr>
        <w:t>公</w:t>
      </w:r>
      <w:r w:rsidRPr="00FE753E">
        <w:rPr>
          <w:rFonts w:cs="微软雅黑" w:hint="eastAsia"/>
          <w:lang w:eastAsia="zh-CN"/>
        </w:rPr>
        <w:t>众</w:t>
      </w:r>
      <w:r w:rsidRPr="00FE753E">
        <w:rPr>
          <w:rFonts w:cs="MS Mincho" w:hint="eastAsia"/>
          <w:lang w:eastAsia="zh-CN"/>
        </w:rPr>
        <w:t>号</w:t>
      </w:r>
      <w:r w:rsidRPr="00FE753E">
        <w:rPr>
          <w:rFonts w:hint="eastAsia"/>
          <w:lang w:eastAsia="zh-CN"/>
        </w:rPr>
        <w:t>/</w:t>
      </w:r>
      <w:r w:rsidRPr="00FE753E">
        <w:rPr>
          <w:rFonts w:hint="eastAsia"/>
          <w:lang w:eastAsia="zh-CN"/>
        </w:rPr>
        <w:t>抖音：程序</w:t>
      </w:r>
      <w:r w:rsidRPr="00FE753E">
        <w:rPr>
          <w:rFonts w:ascii="微软雅黑" w:eastAsia="微软雅黑" w:hAnsi="微软雅黑" w:cs="微软雅黑" w:hint="eastAsia"/>
          <w:lang w:eastAsia="zh-CN"/>
        </w:rPr>
        <w:t>员</w:t>
      </w:r>
      <w:r w:rsidRPr="00FE753E">
        <w:rPr>
          <w:rFonts w:cs="微软雅黑" w:hint="eastAsia"/>
          <w:lang w:eastAsia="zh-CN"/>
        </w:rPr>
        <w:t>晚</w:t>
      </w:r>
      <w:r w:rsidRPr="00FE753E">
        <w:rPr>
          <w:rFonts w:ascii="微软雅黑" w:eastAsia="微软雅黑" w:hAnsi="微软雅黑" w:cs="微软雅黑" w:hint="eastAsia"/>
          <w:lang w:eastAsia="zh-CN"/>
        </w:rPr>
        <w:t>枫</w:t>
      </w:r>
    </w:p>
    <w:p w14:paraId="32BE2A8F" w14:textId="77777777" w:rsidR="001D26A2" w:rsidRPr="00FE753E" w:rsidRDefault="001D26A2" w:rsidP="001D26A2">
      <w:pPr>
        <w:pStyle w:val="1"/>
      </w:pPr>
      <w:hyperlink r:id="rId6" w:history="1">
        <w:r w:rsidRPr="00FE753E">
          <w:rPr>
            <w:rStyle w:val="aff9"/>
            <w:rFonts w:ascii="宋体" w:eastAsia="宋体" w:hAnsi="宋体" w:hint="eastAsia"/>
            <w:sz w:val="24"/>
            <w:szCs w:val="24"/>
            <w:lang w:eastAsia="zh-CN"/>
          </w:rPr>
          <w:t>www</w:t>
        </w:r>
        <w:r w:rsidRPr="00FE753E">
          <w:rPr>
            <w:rStyle w:val="aff9"/>
            <w:rFonts w:ascii="宋体" w:eastAsia="宋体" w:hAnsi="宋体"/>
            <w:sz w:val="24"/>
            <w:szCs w:val="24"/>
          </w:rPr>
          <w:t>.python-office.com</w:t>
        </w:r>
      </w:hyperlink>
    </w:p>
    <w:p w14:paraId="44738EA9" w14:textId="77777777" w:rsidR="001D26A2" w:rsidRDefault="001D26A2" w:rsidP="001D26A2">
      <w:pPr>
        <w:pStyle w:val="1"/>
        <w:rPr>
          <w:rFonts w:eastAsia="宋体"/>
          <w:lang w:eastAsia="zh-CN"/>
        </w:rPr>
      </w:pPr>
      <w:r w:rsidRPr="00FE753E">
        <w:rPr>
          <w:rFonts w:hint="eastAsia"/>
          <w:lang w:eastAsia="zh-CN"/>
        </w:rPr>
        <w:t>B</w:t>
      </w:r>
      <w:r w:rsidRPr="00FE753E">
        <w:rPr>
          <w:rFonts w:hint="eastAsia"/>
          <w:lang w:eastAsia="zh-CN"/>
        </w:rPr>
        <w:t>站：</w:t>
      </w:r>
      <w:r w:rsidRPr="00FE753E">
        <w:rPr>
          <w:rFonts w:hint="eastAsia"/>
          <w:lang w:eastAsia="zh-CN"/>
        </w:rPr>
        <w:t>Python</w:t>
      </w:r>
      <w:r w:rsidRPr="00FE753E">
        <w:rPr>
          <w:rFonts w:hint="eastAsia"/>
          <w:lang w:eastAsia="zh-CN"/>
        </w:rPr>
        <w:t>自</w:t>
      </w:r>
      <w:r w:rsidRPr="00FE753E">
        <w:rPr>
          <w:rFonts w:ascii="微软雅黑" w:eastAsia="微软雅黑" w:hAnsi="微软雅黑" w:cs="微软雅黑" w:hint="eastAsia"/>
          <w:lang w:eastAsia="zh-CN"/>
        </w:rPr>
        <w:t>动</w:t>
      </w:r>
      <w:r w:rsidRPr="00FE753E">
        <w:rPr>
          <w:rFonts w:ascii="MS Gothic" w:eastAsia="MS Gothic" w:hAnsi="MS Gothic" w:cs="MS Gothic" w:hint="eastAsia"/>
          <w:lang w:eastAsia="zh-CN"/>
        </w:rPr>
        <w:t>化</w:t>
      </w:r>
      <w:r w:rsidRPr="00FE753E">
        <w:rPr>
          <w:rFonts w:ascii="微软雅黑" w:eastAsia="微软雅黑" w:hAnsi="微软雅黑" w:cs="微软雅黑" w:hint="eastAsia"/>
          <w:lang w:eastAsia="zh-CN"/>
        </w:rPr>
        <w:t>办</w:t>
      </w:r>
      <w:r w:rsidRPr="00FE753E">
        <w:rPr>
          <w:rFonts w:ascii="MS Gothic" w:eastAsia="MS Gothic" w:hAnsi="MS Gothic" w:cs="MS Gothic" w:hint="eastAsia"/>
          <w:lang w:eastAsia="zh-CN"/>
        </w:rPr>
        <w:t>公</w:t>
      </w:r>
      <w:r w:rsidRPr="00FE753E">
        <w:rPr>
          <w:rFonts w:hint="eastAsia"/>
          <w:lang w:eastAsia="zh-CN"/>
        </w:rPr>
        <w:t>社区</w:t>
      </w:r>
    </w:p>
    <w:p w14:paraId="2034B3A7" w14:textId="77777777" w:rsidR="001D26A2" w:rsidRDefault="001D26A2" w:rsidP="001D26A2">
      <w:pPr>
        <w:rPr>
          <w:rFonts w:eastAsia="宋体"/>
          <w:lang w:eastAsia="zh-CN"/>
        </w:rPr>
      </w:pPr>
    </w:p>
    <w:p w14:paraId="20DCC15F" w14:textId="77777777" w:rsidR="001D26A2" w:rsidRDefault="001D26A2" w:rsidP="001D26A2">
      <w:pPr>
        <w:rPr>
          <w:rFonts w:eastAsia="宋体"/>
          <w:lang w:eastAsia="zh-CN"/>
        </w:rPr>
      </w:pPr>
    </w:p>
    <w:p w14:paraId="183A468C" w14:textId="77777777" w:rsidR="001D26A2" w:rsidRDefault="001D26A2" w:rsidP="001D26A2">
      <w:pPr>
        <w:rPr>
          <w:rFonts w:eastAsia="宋体"/>
          <w:lang w:eastAsia="zh-CN"/>
        </w:rPr>
      </w:pPr>
    </w:p>
    <w:p w14:paraId="4010ED71" w14:textId="77777777" w:rsidR="001D26A2" w:rsidRDefault="001D26A2" w:rsidP="001D26A2">
      <w:pPr>
        <w:rPr>
          <w:rFonts w:eastAsia="宋体"/>
          <w:lang w:eastAsia="zh-CN"/>
        </w:rPr>
      </w:pPr>
    </w:p>
    <w:p w14:paraId="014CA9FC" w14:textId="77777777" w:rsidR="001D26A2" w:rsidRDefault="001D26A2" w:rsidP="001D26A2">
      <w:pPr>
        <w:rPr>
          <w:rFonts w:eastAsia="宋体"/>
          <w:lang w:eastAsia="zh-CN"/>
        </w:rPr>
      </w:pPr>
    </w:p>
    <w:p w14:paraId="2F925D63" w14:textId="77777777" w:rsidR="001D26A2" w:rsidRDefault="001D26A2" w:rsidP="001D26A2">
      <w:pPr>
        <w:rPr>
          <w:rFonts w:eastAsia="宋体"/>
          <w:lang w:eastAsia="zh-CN"/>
        </w:rPr>
      </w:pPr>
    </w:p>
    <w:p w14:paraId="5B4F8DF0" w14:textId="77777777" w:rsidR="001D26A2" w:rsidRDefault="001D26A2" w:rsidP="001D26A2">
      <w:pPr>
        <w:rPr>
          <w:rFonts w:eastAsia="宋体"/>
          <w:lang w:eastAsia="zh-CN"/>
        </w:rPr>
      </w:pPr>
    </w:p>
    <w:p w14:paraId="5D3E5F1B" w14:textId="77777777" w:rsidR="001D26A2" w:rsidRDefault="001D26A2" w:rsidP="001D26A2">
      <w:pPr>
        <w:rPr>
          <w:rFonts w:eastAsia="宋体"/>
          <w:lang w:eastAsia="zh-CN"/>
        </w:rPr>
      </w:pPr>
    </w:p>
    <w:p w14:paraId="183119A6" w14:textId="77777777" w:rsidR="001D26A2" w:rsidRDefault="001D26A2" w:rsidP="001D26A2">
      <w:pPr>
        <w:rPr>
          <w:rFonts w:eastAsia="宋体"/>
          <w:lang w:eastAsia="zh-CN"/>
        </w:rPr>
      </w:pPr>
    </w:p>
    <w:p w14:paraId="71684988" w14:textId="77777777" w:rsidR="001D26A2" w:rsidRDefault="001D26A2" w:rsidP="001D26A2">
      <w:pPr>
        <w:rPr>
          <w:rFonts w:eastAsia="宋体"/>
          <w:lang w:eastAsia="zh-CN"/>
        </w:rPr>
      </w:pPr>
    </w:p>
    <w:p w14:paraId="689F155E" w14:textId="77777777" w:rsidR="001D26A2" w:rsidRDefault="001D26A2" w:rsidP="001D26A2">
      <w:pPr>
        <w:rPr>
          <w:rFonts w:eastAsia="宋体"/>
          <w:lang w:eastAsia="zh-CN"/>
        </w:rPr>
      </w:pPr>
    </w:p>
    <w:p w14:paraId="392845B1" w14:textId="77777777" w:rsidR="001D26A2" w:rsidRDefault="001D26A2" w:rsidP="001D26A2">
      <w:pPr>
        <w:rPr>
          <w:rFonts w:eastAsia="宋体"/>
          <w:lang w:eastAsia="zh-CN"/>
        </w:rPr>
      </w:pPr>
    </w:p>
    <w:p w14:paraId="646383F3" w14:textId="77777777" w:rsidR="001D26A2" w:rsidRDefault="001D26A2" w:rsidP="001D26A2">
      <w:pPr>
        <w:rPr>
          <w:rFonts w:eastAsia="宋体"/>
          <w:lang w:eastAsia="zh-CN"/>
        </w:rPr>
      </w:pPr>
    </w:p>
    <w:p w14:paraId="57238ED0" w14:textId="77777777" w:rsidR="001D26A2" w:rsidRDefault="001D26A2" w:rsidP="001D26A2">
      <w:pPr>
        <w:rPr>
          <w:rFonts w:eastAsia="宋体"/>
          <w:lang w:eastAsia="zh-CN"/>
        </w:rPr>
      </w:pPr>
    </w:p>
    <w:p w14:paraId="226A0FA2" w14:textId="77777777" w:rsidR="001D26A2" w:rsidRDefault="001D26A2" w:rsidP="001D26A2">
      <w:pPr>
        <w:rPr>
          <w:rFonts w:eastAsia="宋体"/>
          <w:lang w:eastAsia="zh-CN"/>
        </w:rPr>
      </w:pPr>
    </w:p>
    <w:p w14:paraId="78225F81" w14:textId="77777777" w:rsidR="001D26A2" w:rsidRDefault="001D26A2" w:rsidP="001D26A2">
      <w:pPr>
        <w:rPr>
          <w:rFonts w:eastAsia="宋体"/>
          <w:lang w:eastAsia="zh-CN"/>
        </w:rPr>
      </w:pPr>
    </w:p>
    <w:p w14:paraId="54331107" w14:textId="77777777" w:rsidR="001D26A2" w:rsidRDefault="001D26A2" w:rsidP="001D26A2">
      <w:pPr>
        <w:rPr>
          <w:rFonts w:eastAsia="宋体"/>
          <w:lang w:eastAsia="zh-CN"/>
        </w:rPr>
      </w:pPr>
    </w:p>
    <w:p w14:paraId="7CCF1555" w14:textId="77777777" w:rsidR="001D26A2" w:rsidRDefault="001D26A2" w:rsidP="001D26A2">
      <w:pPr>
        <w:rPr>
          <w:rFonts w:eastAsia="宋体"/>
          <w:lang w:eastAsia="zh-CN"/>
        </w:rPr>
      </w:pPr>
    </w:p>
    <w:p w14:paraId="50A18809" w14:textId="77777777" w:rsidR="001D26A2" w:rsidRDefault="001D26A2" w:rsidP="001D26A2">
      <w:pPr>
        <w:rPr>
          <w:rFonts w:eastAsia="宋体"/>
          <w:lang w:eastAsia="zh-CN"/>
        </w:rPr>
      </w:pPr>
    </w:p>
    <w:p w14:paraId="127A792F" w14:textId="77777777" w:rsidR="001D26A2" w:rsidRDefault="001D26A2" w:rsidP="001D26A2">
      <w:pPr>
        <w:rPr>
          <w:rFonts w:eastAsia="宋体"/>
          <w:lang w:eastAsia="zh-CN"/>
        </w:rPr>
      </w:pPr>
    </w:p>
    <w:p w14:paraId="1572C937" w14:textId="77777777" w:rsidR="001D26A2" w:rsidRDefault="001D26A2" w:rsidP="001D26A2">
      <w:pPr>
        <w:rPr>
          <w:rFonts w:eastAsia="宋体"/>
          <w:lang w:eastAsia="zh-CN"/>
        </w:rPr>
      </w:pPr>
    </w:p>
    <w:p w14:paraId="1AC82F62" w14:textId="77777777" w:rsidR="001D26A2" w:rsidRDefault="001D26A2" w:rsidP="001D26A2">
      <w:pPr>
        <w:rPr>
          <w:rFonts w:eastAsia="宋体"/>
          <w:lang w:eastAsia="zh-CN"/>
        </w:rPr>
      </w:pPr>
    </w:p>
    <w:p w14:paraId="6B88816A" w14:textId="77777777" w:rsidR="001D26A2" w:rsidRDefault="001D26A2" w:rsidP="001D26A2">
      <w:pPr>
        <w:rPr>
          <w:rFonts w:eastAsia="宋体"/>
          <w:lang w:eastAsia="zh-CN"/>
        </w:rPr>
      </w:pPr>
    </w:p>
    <w:p w14:paraId="2DDF7171" w14:textId="77777777" w:rsidR="001D26A2" w:rsidRDefault="001D26A2" w:rsidP="001D26A2">
      <w:pPr>
        <w:rPr>
          <w:rFonts w:eastAsia="宋体"/>
          <w:lang w:eastAsia="zh-CN"/>
        </w:rPr>
      </w:pPr>
    </w:p>
    <w:p w14:paraId="27B33E5A" w14:textId="77777777" w:rsidR="001D26A2" w:rsidRDefault="001D26A2" w:rsidP="001D26A2">
      <w:pPr>
        <w:rPr>
          <w:rFonts w:eastAsia="宋体"/>
          <w:lang w:eastAsia="zh-CN"/>
        </w:rPr>
      </w:pPr>
    </w:p>
    <w:p w14:paraId="1ACAF58E" w14:textId="77777777" w:rsidR="001D26A2" w:rsidRDefault="001D26A2" w:rsidP="001D26A2">
      <w:pPr>
        <w:rPr>
          <w:rFonts w:eastAsia="宋体"/>
          <w:lang w:eastAsia="zh-CN"/>
        </w:rPr>
      </w:pPr>
    </w:p>
    <w:p w14:paraId="2C9A06D9" w14:textId="77777777" w:rsidR="001D26A2" w:rsidRPr="00FE753E" w:rsidRDefault="001D26A2" w:rsidP="001D26A2">
      <w:pPr>
        <w:rPr>
          <w:rFonts w:eastAsia="宋体" w:hint="eastAsia"/>
          <w:lang w:eastAsia="zh-CN"/>
        </w:rPr>
      </w:pPr>
    </w:p>
    <w:p w14:paraId="4FF319BA" w14:textId="77777777" w:rsidR="001D26A2" w:rsidRPr="00FE753E" w:rsidRDefault="001D26A2" w:rsidP="001D26A2">
      <w:pPr>
        <w:pStyle w:val="1"/>
        <w:rPr>
          <w:lang w:eastAsia="zh-CN"/>
        </w:rPr>
      </w:pPr>
    </w:p>
    <w:p w14:paraId="3C2EC199" w14:textId="77777777" w:rsidR="001D26A2" w:rsidRPr="003A4706" w:rsidRDefault="001D26A2" w:rsidP="001D26A2">
      <w:pPr>
        <w:rPr>
          <w:lang w:eastAsia="zh-CN"/>
        </w:rPr>
      </w:pPr>
    </w:p>
    <w:p w14:paraId="64A96E54" w14:textId="68C5D9EE" w:rsidR="003A4706" w:rsidRPr="001D26A2" w:rsidRDefault="003A470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zh-CN"/>
        </w:rPr>
      </w:pPr>
    </w:p>
    <w:p w14:paraId="7BED2581" w14:textId="77777777" w:rsidR="003A4706" w:rsidRPr="00FE753E" w:rsidRDefault="003A4706" w:rsidP="003A4706">
      <w:pPr>
        <w:pStyle w:val="1"/>
        <w:rPr>
          <w:lang w:eastAsia="zh-CN"/>
        </w:rPr>
      </w:pPr>
      <w:r w:rsidRPr="00FE753E">
        <w:rPr>
          <w:rFonts w:hint="eastAsia"/>
          <w:lang w:eastAsia="zh-CN"/>
        </w:rPr>
        <w:t>小</w:t>
      </w:r>
      <w:r w:rsidRPr="00FE753E">
        <w:rPr>
          <w:rFonts w:ascii="微软雅黑" w:eastAsia="微软雅黑" w:hAnsi="微软雅黑" w:cs="微软雅黑" w:hint="eastAsia"/>
          <w:lang w:eastAsia="zh-CN"/>
        </w:rPr>
        <w:t>红书</w:t>
      </w:r>
      <w:r w:rsidRPr="00FE753E">
        <w:rPr>
          <w:rFonts w:hint="eastAsia"/>
          <w:lang w:eastAsia="zh-CN"/>
        </w:rPr>
        <w:t>/</w:t>
      </w:r>
      <w:r w:rsidRPr="00FE753E">
        <w:rPr>
          <w:rFonts w:hint="eastAsia"/>
          <w:lang w:eastAsia="zh-CN"/>
        </w:rPr>
        <w:t>知乎</w:t>
      </w:r>
      <w:r w:rsidRPr="00FE753E">
        <w:rPr>
          <w:rFonts w:hint="eastAsia"/>
          <w:lang w:eastAsia="zh-CN"/>
        </w:rPr>
        <w:t>/</w:t>
      </w:r>
      <w:r w:rsidRPr="00FE753E">
        <w:rPr>
          <w:rFonts w:hint="eastAsia"/>
          <w:lang w:eastAsia="zh-CN"/>
        </w:rPr>
        <w:t>公</w:t>
      </w:r>
      <w:r w:rsidRPr="00FE753E">
        <w:rPr>
          <w:rFonts w:cs="微软雅黑" w:hint="eastAsia"/>
          <w:lang w:eastAsia="zh-CN"/>
        </w:rPr>
        <w:t>众</w:t>
      </w:r>
      <w:r w:rsidRPr="00FE753E">
        <w:rPr>
          <w:rFonts w:cs="MS Mincho" w:hint="eastAsia"/>
          <w:lang w:eastAsia="zh-CN"/>
        </w:rPr>
        <w:t>号</w:t>
      </w:r>
      <w:r w:rsidRPr="00FE753E">
        <w:rPr>
          <w:rFonts w:hint="eastAsia"/>
          <w:lang w:eastAsia="zh-CN"/>
        </w:rPr>
        <w:t>/</w:t>
      </w:r>
      <w:r w:rsidRPr="00FE753E">
        <w:rPr>
          <w:rFonts w:hint="eastAsia"/>
          <w:lang w:eastAsia="zh-CN"/>
        </w:rPr>
        <w:t>抖音：程序</w:t>
      </w:r>
      <w:r w:rsidRPr="00FE753E">
        <w:rPr>
          <w:rFonts w:ascii="微软雅黑" w:eastAsia="微软雅黑" w:hAnsi="微软雅黑" w:cs="微软雅黑" w:hint="eastAsia"/>
          <w:lang w:eastAsia="zh-CN"/>
        </w:rPr>
        <w:t>员</w:t>
      </w:r>
      <w:r w:rsidRPr="00FE753E">
        <w:rPr>
          <w:rFonts w:cs="微软雅黑" w:hint="eastAsia"/>
          <w:lang w:eastAsia="zh-CN"/>
        </w:rPr>
        <w:t>晚</w:t>
      </w:r>
      <w:r w:rsidRPr="00FE753E">
        <w:rPr>
          <w:rFonts w:ascii="微软雅黑" w:eastAsia="微软雅黑" w:hAnsi="微软雅黑" w:cs="微软雅黑" w:hint="eastAsia"/>
          <w:lang w:eastAsia="zh-CN"/>
        </w:rPr>
        <w:t>枫</w:t>
      </w:r>
    </w:p>
    <w:p w14:paraId="53C4BA14" w14:textId="77777777" w:rsidR="003A4706" w:rsidRPr="00FE753E" w:rsidRDefault="003A4706" w:rsidP="003A4706">
      <w:pPr>
        <w:pStyle w:val="1"/>
      </w:pPr>
      <w:hyperlink r:id="rId7" w:history="1">
        <w:r w:rsidRPr="00FE753E">
          <w:rPr>
            <w:rStyle w:val="aff9"/>
            <w:rFonts w:ascii="宋体" w:eastAsia="宋体" w:hAnsi="宋体" w:hint="eastAsia"/>
            <w:sz w:val="24"/>
            <w:szCs w:val="24"/>
            <w:lang w:eastAsia="zh-CN"/>
          </w:rPr>
          <w:t>www</w:t>
        </w:r>
        <w:r w:rsidRPr="00FE753E">
          <w:rPr>
            <w:rStyle w:val="aff9"/>
            <w:rFonts w:ascii="宋体" w:eastAsia="宋体" w:hAnsi="宋体"/>
            <w:sz w:val="24"/>
            <w:szCs w:val="24"/>
          </w:rPr>
          <w:t>.python-office.com</w:t>
        </w:r>
      </w:hyperlink>
    </w:p>
    <w:p w14:paraId="3D23609D" w14:textId="77777777" w:rsidR="003A4706" w:rsidRDefault="003A4706" w:rsidP="003A4706">
      <w:pPr>
        <w:pStyle w:val="1"/>
        <w:rPr>
          <w:rFonts w:eastAsia="宋体"/>
          <w:lang w:eastAsia="zh-CN"/>
        </w:rPr>
      </w:pPr>
      <w:r w:rsidRPr="00FE753E">
        <w:rPr>
          <w:rFonts w:hint="eastAsia"/>
          <w:lang w:eastAsia="zh-CN"/>
        </w:rPr>
        <w:t>B</w:t>
      </w:r>
      <w:r w:rsidRPr="00FE753E">
        <w:rPr>
          <w:rFonts w:hint="eastAsia"/>
          <w:lang w:eastAsia="zh-CN"/>
        </w:rPr>
        <w:t>站：</w:t>
      </w:r>
      <w:r w:rsidRPr="00FE753E">
        <w:rPr>
          <w:rFonts w:hint="eastAsia"/>
          <w:lang w:eastAsia="zh-CN"/>
        </w:rPr>
        <w:t>Python</w:t>
      </w:r>
      <w:r w:rsidRPr="00FE753E">
        <w:rPr>
          <w:rFonts w:hint="eastAsia"/>
          <w:lang w:eastAsia="zh-CN"/>
        </w:rPr>
        <w:t>自</w:t>
      </w:r>
      <w:r w:rsidRPr="00FE753E">
        <w:rPr>
          <w:rFonts w:ascii="微软雅黑" w:eastAsia="微软雅黑" w:hAnsi="微软雅黑" w:cs="微软雅黑" w:hint="eastAsia"/>
          <w:lang w:eastAsia="zh-CN"/>
        </w:rPr>
        <w:t>动</w:t>
      </w:r>
      <w:r w:rsidRPr="00FE753E">
        <w:rPr>
          <w:rFonts w:ascii="MS Gothic" w:eastAsia="MS Gothic" w:hAnsi="MS Gothic" w:cs="MS Gothic" w:hint="eastAsia"/>
          <w:lang w:eastAsia="zh-CN"/>
        </w:rPr>
        <w:t>化</w:t>
      </w:r>
      <w:r w:rsidRPr="00FE753E">
        <w:rPr>
          <w:rFonts w:ascii="微软雅黑" w:eastAsia="微软雅黑" w:hAnsi="微软雅黑" w:cs="微软雅黑" w:hint="eastAsia"/>
          <w:lang w:eastAsia="zh-CN"/>
        </w:rPr>
        <w:t>办</w:t>
      </w:r>
      <w:r w:rsidRPr="00FE753E">
        <w:rPr>
          <w:rFonts w:ascii="MS Gothic" w:eastAsia="MS Gothic" w:hAnsi="MS Gothic" w:cs="MS Gothic" w:hint="eastAsia"/>
          <w:lang w:eastAsia="zh-CN"/>
        </w:rPr>
        <w:t>公</w:t>
      </w:r>
      <w:r w:rsidRPr="00FE753E">
        <w:rPr>
          <w:rFonts w:hint="eastAsia"/>
          <w:lang w:eastAsia="zh-CN"/>
        </w:rPr>
        <w:t>社区</w:t>
      </w:r>
    </w:p>
    <w:p w14:paraId="113E4E97" w14:textId="77777777" w:rsidR="003A4706" w:rsidRDefault="003A4706" w:rsidP="003A4706">
      <w:pPr>
        <w:rPr>
          <w:rFonts w:eastAsia="宋体"/>
          <w:lang w:eastAsia="zh-CN"/>
        </w:rPr>
      </w:pPr>
    </w:p>
    <w:p w14:paraId="1E59AB62" w14:textId="77777777" w:rsidR="003A4706" w:rsidRPr="00FE753E" w:rsidRDefault="003A4706" w:rsidP="003A4706">
      <w:pPr>
        <w:rPr>
          <w:rFonts w:eastAsia="宋体"/>
          <w:lang w:eastAsia="zh-CN"/>
        </w:rPr>
      </w:pPr>
    </w:p>
    <w:p w14:paraId="71108EBD" w14:textId="77777777" w:rsidR="003A4706" w:rsidRPr="00FE753E" w:rsidRDefault="003A4706" w:rsidP="003A4706">
      <w:pPr>
        <w:pStyle w:val="1"/>
        <w:rPr>
          <w:lang w:eastAsia="zh-CN"/>
        </w:rPr>
      </w:pPr>
    </w:p>
    <w:p w14:paraId="48EB0A0B" w14:textId="77777777" w:rsidR="00FE753E" w:rsidRPr="003A4706" w:rsidRDefault="00FE753E" w:rsidP="003A4706">
      <w:pPr>
        <w:rPr>
          <w:lang w:eastAsia="zh-CN"/>
        </w:rPr>
      </w:pPr>
    </w:p>
    <w:sectPr w:rsidR="00FE753E" w:rsidRPr="003A4706" w:rsidSect="00034616">
      <w:pgSz w:w="11906" w:h="16838"/>
      <w:pgMar w:top="744" w:right="1440" w:bottom="1440" w:left="1440" w:header="720" w:footer="720" w:gutter="0"/>
      <w:cols w:space="720" w:equalWidth="0">
        <w:col w:w="902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2254917">
    <w:abstractNumId w:val="8"/>
  </w:num>
  <w:num w:numId="2" w16cid:durableId="766077373">
    <w:abstractNumId w:val="6"/>
  </w:num>
  <w:num w:numId="3" w16cid:durableId="1301497007">
    <w:abstractNumId w:val="5"/>
  </w:num>
  <w:num w:numId="4" w16cid:durableId="519317590">
    <w:abstractNumId w:val="4"/>
  </w:num>
  <w:num w:numId="5" w16cid:durableId="629826384">
    <w:abstractNumId w:val="7"/>
  </w:num>
  <w:num w:numId="6" w16cid:durableId="1411275951">
    <w:abstractNumId w:val="3"/>
  </w:num>
  <w:num w:numId="7" w16cid:durableId="1898129380">
    <w:abstractNumId w:val="2"/>
  </w:num>
  <w:num w:numId="8" w16cid:durableId="144131099">
    <w:abstractNumId w:val="1"/>
  </w:num>
  <w:num w:numId="9" w16cid:durableId="346756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1AC2"/>
    <w:rsid w:val="0015074B"/>
    <w:rsid w:val="001D26A2"/>
    <w:rsid w:val="0029639D"/>
    <w:rsid w:val="00326F90"/>
    <w:rsid w:val="003A4706"/>
    <w:rsid w:val="00AA1D8D"/>
    <w:rsid w:val="00B47730"/>
    <w:rsid w:val="00CB0664"/>
    <w:rsid w:val="00FC693F"/>
    <w:rsid w:val="00FE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B03CCD"/>
  <w14:defaultImageDpi w14:val="300"/>
  <w15:docId w15:val="{E0A4B37A-7100-4C07-8C74-FE22504E6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9">
    <w:name w:val="Hyperlink"/>
    <w:basedOn w:val="a2"/>
    <w:uiPriority w:val="99"/>
    <w:unhideWhenUsed/>
    <w:rsid w:val="00FE753E"/>
    <w:rPr>
      <w:color w:val="0000FF" w:themeColor="hyperlink"/>
      <w:u w:val="single"/>
    </w:rPr>
  </w:style>
  <w:style w:type="character" w:styleId="affa">
    <w:name w:val="Unresolved Mention"/>
    <w:basedOn w:val="a2"/>
    <w:uiPriority w:val="99"/>
    <w:semiHidden/>
    <w:unhideWhenUsed/>
    <w:rsid w:val="00FE75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python-offic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ython-offic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Liu afon</cp:lastModifiedBy>
  <cp:revision>4</cp:revision>
  <dcterms:created xsi:type="dcterms:W3CDTF">2013-12-23T23:15:00Z</dcterms:created>
  <dcterms:modified xsi:type="dcterms:W3CDTF">2023-07-02T06:53:00Z</dcterms:modified>
  <cp:category/>
</cp:coreProperties>
</file>